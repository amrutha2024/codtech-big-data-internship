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1A23E" w14:textId="77777777" w:rsidR="006267A8" w:rsidRPr="007B4361" w:rsidRDefault="0052478E">
      <w:pPr>
        <w:rPr>
          <w:rFonts w:ascii="Times New Roman" w:hAnsi="Times New Roman" w:cs="Times New Roman"/>
          <w:sz w:val="36"/>
          <w:szCs w:val="36"/>
        </w:rPr>
      </w:pPr>
      <w:r w:rsidRPr="007B4361">
        <w:rPr>
          <w:rFonts w:ascii="Times New Roman" w:hAnsi="Times New Roman" w:cs="Times New Roman"/>
          <w:sz w:val="36"/>
          <w:szCs w:val="36"/>
        </w:rPr>
        <w:t>Big Data Security and Privacy Framework</w:t>
      </w:r>
    </w:p>
    <w:p w14:paraId="73EA2D90" w14:textId="77777777" w:rsidR="006267A8" w:rsidRPr="007B4361" w:rsidRDefault="0052478E">
      <w:pPr>
        <w:rPr>
          <w:rFonts w:ascii="Times New Roman" w:hAnsi="Times New Roman" w:cs="Times New Roman"/>
          <w:sz w:val="28"/>
          <w:szCs w:val="28"/>
        </w:rPr>
      </w:pPr>
      <w:r w:rsidRPr="007B4361">
        <w:rPr>
          <w:rFonts w:ascii="Times New Roman" w:hAnsi="Times New Roman" w:cs="Times New Roman"/>
          <w:sz w:val="28"/>
          <w:szCs w:val="28"/>
        </w:rPr>
        <w:t>1. Introduction to Big Data Security</w:t>
      </w:r>
    </w:p>
    <w:p w14:paraId="79E2F60E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 xml:space="preserve">Big data refers to extremely large and complex datasets that come from various sources like social media, business transactions, healthcare records, and more. As the use of </w:t>
      </w:r>
      <w:r w:rsidRPr="007B4361">
        <w:rPr>
          <w:rFonts w:ascii="Times New Roman" w:hAnsi="Times New Roman" w:cs="Times New Roman"/>
        </w:rPr>
        <w:t>big data grows in everyday life and business, keeping this data safe has become more important than ever.</w:t>
      </w:r>
    </w:p>
    <w:p w14:paraId="130663F6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 xml:space="preserve">Big data security is all about protecting this information from being accessed or misused by the wrong people. A good security system should not only </w:t>
      </w:r>
      <w:r w:rsidRPr="007B4361">
        <w:rPr>
          <w:rFonts w:ascii="Times New Roman" w:hAnsi="Times New Roman" w:cs="Times New Roman"/>
        </w:rPr>
        <w:t>protect the data but also make sure that it can still be used effectively and responsibly.</w:t>
      </w:r>
    </w:p>
    <w:p w14:paraId="773584FE" w14:textId="77777777" w:rsidR="006267A8" w:rsidRPr="007B4361" w:rsidRDefault="0052478E">
      <w:pPr>
        <w:rPr>
          <w:rFonts w:ascii="Times New Roman" w:hAnsi="Times New Roman" w:cs="Times New Roman"/>
          <w:sz w:val="28"/>
          <w:szCs w:val="28"/>
        </w:rPr>
      </w:pPr>
      <w:r w:rsidRPr="007B4361">
        <w:rPr>
          <w:rFonts w:ascii="Times New Roman" w:hAnsi="Times New Roman" w:cs="Times New Roman"/>
          <w:sz w:val="28"/>
          <w:szCs w:val="28"/>
        </w:rPr>
        <w:t>2. Key Security Challenges in Big Data</w:t>
      </w:r>
    </w:p>
    <w:p w14:paraId="5B3C000E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a. Handling Huge Amounts of Data (Data Volume)</w:t>
      </w:r>
      <w:r w:rsidRPr="007B4361">
        <w:rPr>
          <w:rFonts w:ascii="Times New Roman" w:hAnsi="Times New Roman" w:cs="Times New Roman"/>
        </w:rPr>
        <w:br/>
        <w:t xml:space="preserve">Big data involves enormous datasets that are hard to manage and secure because </w:t>
      </w:r>
      <w:r w:rsidRPr="007B4361">
        <w:rPr>
          <w:rFonts w:ascii="Times New Roman" w:hAnsi="Times New Roman" w:cs="Times New Roman"/>
        </w:rPr>
        <w:t>of their size.</w:t>
      </w:r>
    </w:p>
    <w:p w14:paraId="27DAF5A0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b. Dealing with Different Data Types (Data Variety)</w:t>
      </w:r>
      <w:r w:rsidRPr="007B4361">
        <w:rPr>
          <w:rFonts w:ascii="Times New Roman" w:hAnsi="Times New Roman" w:cs="Times New Roman"/>
        </w:rPr>
        <w:br/>
        <w:t>Big data comes in many forms like text, images, videos, and logs, which makes it harder to apply one security method to all of them.</w:t>
      </w:r>
    </w:p>
    <w:p w14:paraId="160DBB1E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c. Speed of Data Creation (Data Velocity)</w:t>
      </w:r>
      <w:r w:rsidRPr="007B4361">
        <w:rPr>
          <w:rFonts w:ascii="Times New Roman" w:hAnsi="Times New Roman" w:cs="Times New Roman"/>
        </w:rPr>
        <w:br/>
        <w:t>Big data is ge</w:t>
      </w:r>
      <w:r w:rsidRPr="007B4361">
        <w:rPr>
          <w:rFonts w:ascii="Times New Roman" w:hAnsi="Times New Roman" w:cs="Times New Roman"/>
        </w:rPr>
        <w:t>nerated very quickly, which makes real-time monitoring and protection a challenge.</w:t>
      </w:r>
    </w:p>
    <w:p w14:paraId="27D02606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d. Data Stored in Multiple Places (Distributed Systems)</w:t>
      </w:r>
      <w:r w:rsidRPr="007B4361">
        <w:rPr>
          <w:rFonts w:ascii="Times New Roman" w:hAnsi="Times New Roman" w:cs="Times New Roman"/>
        </w:rPr>
        <w:br/>
        <w:t xml:space="preserve">Big data is usually stored across several servers or cloud systems, which can increase the chances of attacks if not </w:t>
      </w:r>
      <w:r w:rsidRPr="007B4361">
        <w:rPr>
          <w:rFonts w:ascii="Times New Roman" w:hAnsi="Times New Roman" w:cs="Times New Roman"/>
        </w:rPr>
        <w:t>properly secured.</w:t>
      </w:r>
    </w:p>
    <w:p w14:paraId="774F6987" w14:textId="77777777" w:rsidR="006267A8" w:rsidRPr="007B4361" w:rsidRDefault="0052478E">
      <w:pPr>
        <w:rPr>
          <w:rFonts w:ascii="Times New Roman" w:hAnsi="Times New Roman" w:cs="Times New Roman"/>
          <w:sz w:val="28"/>
          <w:szCs w:val="28"/>
        </w:rPr>
      </w:pPr>
      <w:r w:rsidRPr="007B4361">
        <w:rPr>
          <w:rFonts w:ascii="Times New Roman" w:hAnsi="Times New Roman" w:cs="Times New Roman"/>
          <w:sz w:val="28"/>
          <w:szCs w:val="28"/>
        </w:rPr>
        <w:t>3. Big Data Security Framework</w:t>
      </w:r>
    </w:p>
    <w:p w14:paraId="3C904678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To properly secure big data, a step-by-step security system is needed. Here are the key layers and actions to follow:</w:t>
      </w:r>
    </w:p>
    <w:p w14:paraId="05EC4F20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a. Protect the Network (Perimeter Security)</w:t>
      </w:r>
      <w:r w:rsidRPr="007B4361">
        <w:rPr>
          <w:rFonts w:ascii="Times New Roman" w:hAnsi="Times New Roman" w:cs="Times New Roman"/>
        </w:rPr>
        <w:br/>
        <w:t>- Use firewalls, VPNs, and security systems t</w:t>
      </w:r>
      <w:r w:rsidRPr="007B4361">
        <w:rPr>
          <w:rFonts w:ascii="Times New Roman" w:hAnsi="Times New Roman" w:cs="Times New Roman"/>
        </w:rPr>
        <w:t>hat detect intrusions.</w:t>
      </w:r>
      <w:r w:rsidRPr="007B4361">
        <w:rPr>
          <w:rFonts w:ascii="Times New Roman" w:hAnsi="Times New Roman" w:cs="Times New Roman"/>
        </w:rPr>
        <w:br/>
        <w:t>- Make sure all users are verified before they can access the system.</w:t>
      </w:r>
    </w:p>
    <w:p w14:paraId="55A436D2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b. Encrypt the Data (Data Encryption)</w:t>
      </w:r>
      <w:r w:rsidRPr="007B4361">
        <w:rPr>
          <w:rFonts w:ascii="Times New Roman" w:hAnsi="Times New Roman" w:cs="Times New Roman"/>
        </w:rPr>
        <w:br/>
        <w:t>- Keep data safe by encrypting it when it's stored and when it's being shared.</w:t>
      </w:r>
      <w:r w:rsidRPr="007B4361">
        <w:rPr>
          <w:rFonts w:ascii="Times New Roman" w:hAnsi="Times New Roman" w:cs="Times New Roman"/>
        </w:rPr>
        <w:br/>
        <w:t>- Use strong encryption methods like AES-256.</w:t>
      </w:r>
    </w:p>
    <w:p w14:paraId="17D7F8F9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c. Control Who Can See the Data (Access Control)</w:t>
      </w:r>
      <w:r w:rsidRPr="007B4361">
        <w:rPr>
          <w:rFonts w:ascii="Times New Roman" w:hAnsi="Times New Roman" w:cs="Times New Roman"/>
        </w:rPr>
        <w:br/>
        <w:t>- Set up user roles so that people only see the data they are allowed to.</w:t>
      </w:r>
      <w:r w:rsidRPr="007B4361">
        <w:rPr>
          <w:rFonts w:ascii="Times New Roman" w:hAnsi="Times New Roman" w:cs="Times New Roman"/>
        </w:rPr>
        <w:br/>
        <w:t>- Use permissions to limit access.</w:t>
      </w:r>
    </w:p>
    <w:p w14:paraId="53772466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lastRenderedPageBreak/>
        <w:t>d. Store Data Safely (Secure Data Storage)</w:t>
      </w:r>
      <w:r w:rsidRPr="007B4361">
        <w:rPr>
          <w:rFonts w:ascii="Times New Roman" w:hAnsi="Times New Roman" w:cs="Times New Roman"/>
        </w:rPr>
        <w:br/>
        <w:t>- Store data in secure places, either on protected serv</w:t>
      </w:r>
      <w:r w:rsidRPr="007B4361">
        <w:rPr>
          <w:rFonts w:ascii="Times New Roman" w:hAnsi="Times New Roman" w:cs="Times New Roman"/>
        </w:rPr>
        <w:t>ers or in encrypted cloud storage.</w:t>
      </w:r>
      <w:r w:rsidRPr="007B4361">
        <w:rPr>
          <w:rFonts w:ascii="Times New Roman" w:hAnsi="Times New Roman" w:cs="Times New Roman"/>
        </w:rPr>
        <w:br/>
        <w:t>- Regularly update the system to fix security weaknesses.</w:t>
      </w:r>
    </w:p>
    <w:p w14:paraId="1CBC42E2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e. Keep an Eye on the System (Monitoring and Auditing)</w:t>
      </w:r>
      <w:r w:rsidRPr="007B4361">
        <w:rPr>
          <w:rFonts w:ascii="Times New Roman" w:hAnsi="Times New Roman" w:cs="Times New Roman"/>
        </w:rPr>
        <w:br/>
        <w:t>- Watch how the data is used in real time.</w:t>
      </w:r>
      <w:r w:rsidRPr="007B4361">
        <w:rPr>
          <w:rFonts w:ascii="Times New Roman" w:hAnsi="Times New Roman" w:cs="Times New Roman"/>
        </w:rPr>
        <w:br/>
        <w:t>- Regularly review and log system activity to catch any unusual b</w:t>
      </w:r>
      <w:r w:rsidRPr="007B4361">
        <w:rPr>
          <w:rFonts w:ascii="Times New Roman" w:hAnsi="Times New Roman" w:cs="Times New Roman"/>
        </w:rPr>
        <w:t>ehavior.</w:t>
      </w:r>
    </w:p>
    <w:p w14:paraId="7D5EAC2B" w14:textId="77777777" w:rsidR="006267A8" w:rsidRPr="007B4361" w:rsidRDefault="0052478E">
      <w:pPr>
        <w:rPr>
          <w:rFonts w:ascii="Times New Roman" w:hAnsi="Times New Roman" w:cs="Times New Roman"/>
          <w:sz w:val="28"/>
          <w:szCs w:val="28"/>
        </w:rPr>
      </w:pPr>
      <w:r w:rsidRPr="007B4361">
        <w:rPr>
          <w:rFonts w:ascii="Times New Roman" w:hAnsi="Times New Roman" w:cs="Times New Roman"/>
          <w:sz w:val="28"/>
          <w:szCs w:val="28"/>
        </w:rPr>
        <w:t>4. Privacy Preservation Techniques</w:t>
      </w:r>
    </w:p>
    <w:p w14:paraId="33FFE62F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Protecting people's personal information is a major part of big data security. Here are some common methods to ensure privacy:</w:t>
      </w:r>
    </w:p>
    <w:p w14:paraId="7B2E5696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a. Data Anonymization</w:t>
      </w:r>
      <w:r w:rsidRPr="007B4361">
        <w:rPr>
          <w:rFonts w:ascii="Times New Roman" w:hAnsi="Times New Roman" w:cs="Times New Roman"/>
        </w:rPr>
        <w:br/>
        <w:t>- Remove details that can directly identify people from the dat</w:t>
      </w:r>
      <w:r w:rsidRPr="007B4361">
        <w:rPr>
          <w:rFonts w:ascii="Times New Roman" w:hAnsi="Times New Roman" w:cs="Times New Roman"/>
        </w:rPr>
        <w:t>aset.</w:t>
      </w:r>
    </w:p>
    <w:p w14:paraId="3BBCBD91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b. Data Masking</w:t>
      </w:r>
      <w:r w:rsidRPr="007B4361">
        <w:rPr>
          <w:rFonts w:ascii="Times New Roman" w:hAnsi="Times New Roman" w:cs="Times New Roman"/>
        </w:rPr>
        <w:br/>
        <w:t>- Hide sensitive information by replacing it with fake or scrambled values for users who don't need to see it.</w:t>
      </w:r>
    </w:p>
    <w:p w14:paraId="52C12DEE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c. Differential Privacy</w:t>
      </w:r>
      <w:r w:rsidRPr="007B4361">
        <w:rPr>
          <w:rFonts w:ascii="Times New Roman" w:hAnsi="Times New Roman" w:cs="Times New Roman"/>
        </w:rPr>
        <w:br/>
        <w:t>- Add random noise to the data to make sure individual information cannot be traced, while still al</w:t>
      </w:r>
      <w:r w:rsidRPr="007B4361">
        <w:rPr>
          <w:rFonts w:ascii="Times New Roman" w:hAnsi="Times New Roman" w:cs="Times New Roman"/>
        </w:rPr>
        <w:t>lowing overall trends to be visible.</w:t>
      </w:r>
    </w:p>
    <w:p w14:paraId="580BDD86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d. Strict Access Rules</w:t>
      </w:r>
      <w:r w:rsidRPr="007B4361">
        <w:rPr>
          <w:rFonts w:ascii="Times New Roman" w:hAnsi="Times New Roman" w:cs="Times New Roman"/>
        </w:rPr>
        <w:br/>
        <w:t>- Make sure only trusted and authorized people can access personal or sensitive data.</w:t>
      </w:r>
    </w:p>
    <w:p w14:paraId="5A3E4441" w14:textId="77777777" w:rsidR="006267A8" w:rsidRPr="007B4361" w:rsidRDefault="0052478E">
      <w:pPr>
        <w:rPr>
          <w:rFonts w:ascii="Times New Roman" w:hAnsi="Times New Roman" w:cs="Times New Roman"/>
          <w:sz w:val="28"/>
          <w:szCs w:val="28"/>
        </w:rPr>
      </w:pPr>
      <w:r w:rsidRPr="007B4361">
        <w:rPr>
          <w:rFonts w:ascii="Times New Roman" w:hAnsi="Times New Roman" w:cs="Times New Roman"/>
          <w:sz w:val="28"/>
          <w:szCs w:val="28"/>
        </w:rPr>
        <w:t>5. Conclusion</w:t>
      </w:r>
    </w:p>
    <w:p w14:paraId="21CD6501" w14:textId="77777777" w:rsidR="006267A8" w:rsidRPr="007B4361" w:rsidRDefault="0052478E">
      <w:pPr>
        <w:rPr>
          <w:rFonts w:ascii="Times New Roman" w:hAnsi="Times New Roman" w:cs="Times New Roman"/>
        </w:rPr>
      </w:pPr>
      <w:r w:rsidRPr="007B4361">
        <w:rPr>
          <w:rFonts w:ascii="Times New Roman" w:hAnsi="Times New Roman" w:cs="Times New Roman"/>
        </w:rPr>
        <w:t>Securing big data is essential to protect both businesses and individuals from data leaks and cy</w:t>
      </w:r>
      <w:r w:rsidRPr="007B4361">
        <w:rPr>
          <w:rFonts w:ascii="Times New Roman" w:hAnsi="Times New Roman" w:cs="Times New Roman"/>
        </w:rPr>
        <w:t>berattacks. Using a thoughtful, layered security framework along with privacy protection techniques helps keep big data systems both safe and trustworthy.</w:t>
      </w:r>
    </w:p>
    <w:p w14:paraId="5FA8A6B6" w14:textId="5F234982" w:rsidR="006267A8" w:rsidRPr="007B4361" w:rsidRDefault="0052478E">
      <w:pPr>
        <w:rPr>
          <w:rFonts w:ascii="Times New Roman" w:hAnsi="Times New Roman" w:cs="Times New Roman"/>
          <w:sz w:val="28"/>
          <w:szCs w:val="28"/>
        </w:rPr>
      </w:pPr>
      <w:r w:rsidRPr="007B4361">
        <w:rPr>
          <w:rFonts w:ascii="Times New Roman" w:hAnsi="Times New Roman" w:cs="Times New Roman"/>
          <w:sz w:val="28"/>
          <w:szCs w:val="28"/>
        </w:rPr>
        <w:t>6. References</w:t>
      </w:r>
      <w:r w:rsidR="007B436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  <w:r w:rsidRPr="007B4361">
        <w:rPr>
          <w:rFonts w:ascii="Times New Roman" w:hAnsi="Times New Roman" w:cs="Times New Roman"/>
        </w:rPr>
        <w:br/>
        <w:t>- NIST Big Data Interoperability Framework</w:t>
      </w:r>
      <w:r w:rsidRPr="007B4361">
        <w:rPr>
          <w:rFonts w:ascii="Times New Roman" w:hAnsi="Times New Roman" w:cs="Times New Roman"/>
        </w:rPr>
        <w:br/>
        <w:t>- Apache Hadoop Security Best Practices</w:t>
      </w:r>
      <w:r w:rsidRPr="007B4361">
        <w:rPr>
          <w:rFonts w:ascii="Times New Roman" w:hAnsi="Times New Roman" w:cs="Times New Roman"/>
        </w:rPr>
        <w:br/>
        <w:t>- OW</w:t>
      </w:r>
      <w:r w:rsidRPr="007B4361">
        <w:rPr>
          <w:rFonts w:ascii="Times New Roman" w:hAnsi="Times New Roman" w:cs="Times New Roman"/>
        </w:rPr>
        <w:t>ASP Big Data Security Guidelines</w:t>
      </w:r>
    </w:p>
    <w:p w14:paraId="67652A02" w14:textId="22E33170" w:rsidR="006267A8" w:rsidRPr="007B4361" w:rsidRDefault="006267A8">
      <w:pPr>
        <w:rPr>
          <w:rFonts w:ascii="Times New Roman" w:hAnsi="Times New Roman" w:cs="Times New Roman"/>
        </w:rPr>
      </w:pPr>
    </w:p>
    <w:sectPr w:rsidR="006267A8" w:rsidRPr="007B4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478E"/>
    <w:rsid w:val="006267A8"/>
    <w:rsid w:val="007B43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E31E7F"/>
  <w14:defaultImageDpi w14:val="300"/>
  <w15:docId w15:val="{BDFD1B1C-D6CE-476F-93D5-35808A0C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Amrutha varshini Bogapuri</cp:lastModifiedBy>
  <cp:revision>2</cp:revision>
  <dcterms:created xsi:type="dcterms:W3CDTF">2025-06-14T03:09:00Z</dcterms:created>
  <dcterms:modified xsi:type="dcterms:W3CDTF">2025-06-14T03:09:00Z</dcterms:modified>
  <cp:category/>
</cp:coreProperties>
</file>